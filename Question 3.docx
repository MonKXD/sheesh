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Code Tasks</w:t>
      </w:r>
    </w:p>
    <w:p>
      <w:pPr>
        <w:pStyle w:val="Heading1"/>
      </w:pPr>
      <w:r>
        <w:t>1. Linear Regression using Scikit-learn</w:t>
      </w:r>
    </w:p>
    <w:p>
      <w:r>
        <w:br/>
        <w:t># Task 1: Data Preparation</w:t>
        <w:br/>
        <w:t>import numpy as np</w:t>
        <w:br/>
        <w:t>import pandas as pd</w:t>
        <w:br/>
        <w:t>import matplotlib.pyplot as plt</w:t>
        <w:br/>
        <w:t>from sklearn.linear_model import LinearRegression</w:t>
        <w:br/>
        <w:t>from sklearn.metrics import mean_squared_error, r2_score</w:t>
        <w:br/>
        <w:br/>
        <w:t># Create a simple dataset</w:t>
        <w:br/>
        <w:t>data = {'X': [1, 2, 3, 4, 5], 'Y': [2, 4, 5, 4, 5]}</w:t>
        <w:br/>
        <w:t>df = pd.DataFrame(data)</w:t>
        <w:br/>
        <w:br/>
        <w:t># Visualize the data</w:t>
        <w:br/>
        <w:t>plt.scatter(df['X'], df['Y'])</w:t>
        <w:br/>
        <w:t>plt.title('Original Data')</w:t>
        <w:br/>
        <w:t>plt.xlabel('X')</w:t>
        <w:br/>
        <w:t>plt.ylabel('Y')</w:t>
        <w:br/>
        <w:t>plt.show()</w:t>
        <w:br/>
        <w:br/>
        <w:t># Task 2: Train the Linear Regression Model</w:t>
        <w:br/>
        <w:t>X = df[['X']]</w:t>
        <w:br/>
        <w:t>y = df['Y']</w:t>
        <w:br/>
        <w:t>model = LinearRegression()</w:t>
        <w:br/>
        <w:t>model.fit(X, y)</w:t>
        <w:br/>
        <w:t>print("Slope (m):", model.coef_[0])</w:t>
        <w:br/>
        <w:t>print("Intercept (c):", model.intercept_)</w:t>
        <w:br/>
        <w:br/>
        <w:t># Task 3: Predictions and Evaluation</w:t>
        <w:br/>
        <w:t>y_pred = model.predict(X)</w:t>
        <w:br/>
        <w:t>mse = mean_squared_error(y, y_pred)</w:t>
        <w:br/>
        <w:t>r2 = r2_score(y, y_pred)</w:t>
        <w:br/>
        <w:t>print("Mean Squared Error:", mse)</w:t>
        <w:br/>
        <w:t>print("R^2 Score:", r2)</w:t>
        <w:br/>
        <w:br/>
        <w:t># Task 4: Visualizing the Regression Line</w:t>
        <w:br/>
        <w:t>plt.scatter(X, y, color='blue')</w:t>
        <w:br/>
        <w:t>plt.plot(X, y_pred, color='red')</w:t>
        <w:br/>
        <w:t>plt.title('Linear Regression Line')</w:t>
        <w:br/>
        <w:t>plt.xlabel('X')</w:t>
        <w:br/>
        <w:t>plt.ylabel('Y')</w:t>
        <w:br/>
        <w:t>plt.show()</w:t>
        <w:br/>
      </w:r>
    </w:p>
    <w:p>
      <w:pPr>
        <w:pStyle w:val="Heading1"/>
      </w:pPr>
      <w:r>
        <w:t>2. Logistic Regression using Scikit-learn</w:t>
      </w:r>
    </w:p>
    <w:p>
      <w:r>
        <w:br/>
        <w:t>from sklearn.linear_model import LogisticRegression</w:t>
        <w:br/>
        <w:t>from sklearn.model_selection import train_test_split</w:t>
        <w:br/>
        <w:t>from sklearn.metrics import accuracy_score</w:t>
        <w:br/>
        <w:br/>
        <w:t># Create a dataset</w:t>
        <w:br/>
        <w:t>X = np.array([[1], [2], [3], [4], [5], [6]])</w:t>
        <w:br/>
        <w:t>y = np.array([0, 0, 0, 1, 1, 1])</w:t>
        <w:br/>
        <w:br/>
        <w:t># Train-test split</w:t>
        <w:br/>
        <w:t>X_train, X_test, y_train, y_test = train_test_split(X, y, test_size=0.3, random_state=42)</w:t>
        <w:br/>
        <w:br/>
        <w:t># Train logistic regression</w:t>
        <w:br/>
        <w:t>log_model = LogisticRegression()</w:t>
        <w:br/>
        <w:t>log_model.fit(X_train, y_train)</w:t>
        <w:br/>
        <w:br/>
        <w:t># Predictions and evaluation</w:t>
        <w:br/>
        <w:t>y_pred = log_model.predict(X_test)</w:t>
        <w:br/>
        <w:t>accuracy = accuracy_score(y_test, y_pred)</w:t>
        <w:br/>
        <w:t>print("Accuracy:", accuracy)</w:t>
        <w:br/>
        <w:br/>
        <w:t># Visualize</w:t>
        <w:br/>
        <w:t>plt.scatter(X, y, color='black')</w:t>
        <w:br/>
        <w:t>x_vals = np.linspace(0, 7, 100)</w:t>
        <w:br/>
        <w:t>y_vals = log_model.predict_proba(x_vals.reshape(-1, 1))[:, 1]</w:t>
        <w:br/>
        <w:t>plt.plot(x_vals, y_vals, color='red')</w:t>
        <w:br/>
        <w:t>plt.title('Logistic Regression Curve')</w:t>
        <w:br/>
        <w:t>plt.xlabel('X')</w:t>
        <w:br/>
        <w:t>plt.ylabel('Probability')</w:t>
        <w:br/>
        <w:t>plt.show()</w:t>
        <w:br/>
      </w:r>
    </w:p>
    <w:p>
      <w:pPr>
        <w:pStyle w:val="Heading1"/>
      </w:pPr>
      <w:r>
        <w:t>3. Using SciPy for Linear Algebra and Signal Processing</w:t>
      </w:r>
    </w:p>
    <w:p>
      <w:r>
        <w:br/>
        <w:t>import scipy.linalg as la</w:t>
        <w:br/>
        <w:t>from scipy.fft import fft, ifft</w:t>
        <w:br/>
        <w:br/>
        <w:t># Define a matrix for eigenvalues/eigenvectors</w:t>
        <w:br/>
        <w:t>A = np.array([[4, -2], [1, 1]])</w:t>
        <w:br/>
        <w:t>eigenvalues, eigenvectors = la.eig(A)</w:t>
        <w:br/>
        <w:t>print("Eigenvalues:", eigenvalues)</w:t>
        <w:br/>
        <w:t>print("Eigenvectors:\n", eigenvectors)</w:t>
        <w:br/>
        <w:br/>
        <w:t># FFT and IFFT</w:t>
        <w:br/>
        <w:t>signal = np.array([1, 2, 3, 4])</w:t>
        <w:br/>
        <w:t>signal_fft = fft(signal)</w:t>
        <w:br/>
        <w:t>signal_ifft = ifft(signal_fft)</w:t>
        <w:br/>
        <w:t>print("FFT:", signal_fft)</w:t>
        <w:br/>
        <w:t>print("IFFT:", signal_ifft)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